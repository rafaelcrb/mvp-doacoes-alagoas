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Técnica — Sistema de Doações para Municípios de Alagoas</w:t>
      </w:r>
    </w:p>
    <w:p>
      <w:pPr>
        <w:pStyle w:val="Heading1"/>
      </w:pPr>
      <w:r>
        <w:t>Descrição Geral</w:t>
      </w:r>
    </w:p>
    <w:p>
      <w:r>
        <w:t>Este projeto consiste em um Sistema de Doações desenvolvido como MVP para facilitar o gerenciamento e organização de doações destinadas a pontos de apoio em municípios de Alagoas afetados por enchentes e inundações.</w:t>
      </w:r>
    </w:p>
    <w:p>
      <w:pPr>
        <w:pStyle w:val="Heading1"/>
      </w:pPr>
      <w:r>
        <w:t>Tecnologias Utilizadas</w:t>
      </w:r>
    </w:p>
    <w:p>
      <w:r>
        <w:t>- Python</w:t>
        <w:br/>
        <w:t>- Flask</w:t>
        <w:br/>
        <w:t>- SQLite</w:t>
        <w:br/>
        <w:t>- Bootstrap</w:t>
        <w:br/>
        <w:t>- FontAwesome</w:t>
      </w:r>
    </w:p>
    <w:p>
      <w:pPr>
        <w:pStyle w:val="Heading1"/>
      </w:pPr>
      <w:r>
        <w:t>Estrutura do Projeto</w:t>
      </w:r>
    </w:p>
    <w:p>
      <w:r>
        <w:br/>
        <w:t>mvp-doacoes-alagoas/</w:t>
        <w:br/>
        <w:t>├── app.py</w:t>
        <w:br/>
        <w:t>├── templates/</w:t>
        <w:br/>
        <w:t>├── static/</w:t>
        <w:br/>
        <w:t>├── database.db (ignorado no Git)</w:t>
        <w:br/>
        <w:t>├── requirements.txt</w:t>
        <w:br/>
        <w:t>├── .gitignore</w:t>
        <w:br/>
        <w:t>└── README.md</w:t>
        <w:br/>
      </w:r>
    </w:p>
    <w:p>
      <w:pPr>
        <w:pStyle w:val="Heading1"/>
      </w:pPr>
      <w:r>
        <w:t>Modelagem de Dados</w:t>
      </w:r>
    </w:p>
    <w:p>
      <w:r>
        <w:t>Tabela: instituicoes (Pontos de Apoio)</w:t>
        <w:br/>
        <w:t>Campos: id, nome, cidade, necessidade, pix</w:t>
        <w:br/>
        <w:br/>
        <w:t>Tabela: doacoes</w:t>
        <w:br/>
        <w:t>Campos: id, nome, contato, item, data_hora</w:t>
      </w:r>
    </w:p>
    <w:p>
      <w:pPr>
        <w:pStyle w:val="Heading1"/>
      </w:pPr>
      <w:r>
        <w:t>Principais Funcionalidades</w:t>
      </w:r>
    </w:p>
    <w:p>
      <w:r>
        <w:t>- Cadastro de Pontos de Apoio</w:t>
        <w:br/>
        <w:t>- Listagem de Pontos de Apoio</w:t>
        <w:br/>
        <w:t>- Cadastro de Doadores</w:t>
        <w:br/>
        <w:t>- Listagem pública de Doadores</w:t>
        <w:br/>
        <w:t>- Listagem de Campanhas</w:t>
        <w:br/>
        <w:t>- Estrutura pronta para futuras implementações</w:t>
      </w:r>
    </w:p>
    <w:p>
      <w:pPr>
        <w:pStyle w:val="Heading1"/>
      </w:pPr>
      <w:r>
        <w:t>Rotas Implementadas</w:t>
      </w:r>
    </w:p>
    <w:p>
      <w:r>
        <w:br/>
        <w:t>/ [GET] - Página inicial</w:t>
        <w:br/>
        <w:t>/instituicoes [GET/POST] - Cadastro e listagem de Pontos de Apoio</w:t>
        <w:br/>
        <w:t>/doar [GET/POST] - Cadastro de doações</w:t>
        <w:br/>
        <w:t>/doadores [GET] - Listagem de doadores</w:t>
        <w:br/>
        <w:t>/campanhas [GET] - Campanhas ativas</w:t>
        <w:br/>
        <w:t>/sobre [GET] - Sobre o sistema</w:t>
        <w:br/>
        <w:t>/relatorio [GET] - Relatório de doações</w:t>
        <w:br/>
      </w:r>
    </w:p>
    <w:p>
      <w:pPr>
        <w:pStyle w:val="Heading1"/>
      </w:pPr>
      <w:r>
        <w:t>Metodologia de Desenvolvimento</w:t>
      </w:r>
    </w:p>
    <w:p>
      <w:r>
        <w:t>Adotou-se a Metodologia Ágil Scrum, com organização via quadro Kanban no Trello: Backlog, A Fazer, Em Progresso, Em Revisão e Concluído.</w:t>
      </w:r>
    </w:p>
    <w:p>
      <w:pPr>
        <w:pStyle w:val="Heading1"/>
      </w:pPr>
      <w:r>
        <w:t>Processo de Deploy e Versionamento</w:t>
      </w:r>
    </w:p>
    <w:p>
      <w:r>
        <w:t>Código versionado com Git e hospedado no GitHub: https://github.com/rafaelcrb/mvp-doacoes-alagoas</w:t>
        <w:br/>
        <w:t>Deploy local via: python app.py e acessado em http://127.0.0.1:5000</w:t>
      </w:r>
    </w:p>
    <w:p>
      <w:pPr>
        <w:pStyle w:val="Heading1"/>
      </w:pPr>
      <w:r>
        <w:t>Requisitos para Execução</w:t>
      </w:r>
    </w:p>
    <w:p>
      <w:r>
        <w:t>- Python 3.x</w:t>
        <w:br/>
        <w:t>- Pip</w:t>
        <w:br/>
        <w:t>Instalação: pip install -r requirements.txt</w:t>
      </w:r>
    </w:p>
    <w:p>
      <w:pPr>
        <w:pStyle w:val="Heading1"/>
      </w:pPr>
      <w:r>
        <w:t>Futuras Melhorias</w:t>
      </w:r>
    </w:p>
    <w:p>
      <w:r>
        <w:t>- Integração com API de pagamentos via Pix</w:t>
        <w:br/>
        <w:t>- Exportação de relatórios</w:t>
        <w:br/>
        <w:t>- Autenticação de usuários</w:t>
        <w:br/>
        <w:t>- Notificações de campanhas</w:t>
      </w:r>
    </w:p>
    <w:p>
      <w:pPr>
        <w:pStyle w:val="Heading1"/>
      </w:pPr>
      <w:r>
        <w:t>Créditos</w:t>
      </w:r>
    </w:p>
    <w:p>
      <w:r>
        <w:t>Desenvolvido por: Rafael Rodrigues</w:t>
        <w:br/>
        <w:t>Instituição: Cesmac</w:t>
        <w:br/>
        <w:t>Projeto Acadêmico: Sistema de Doações para Municípios de Alagoas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